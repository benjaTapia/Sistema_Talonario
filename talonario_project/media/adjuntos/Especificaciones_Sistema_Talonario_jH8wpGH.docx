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0A417" w14:textId="77777777" w:rsidR="00445BFF" w:rsidRPr="00530E74" w:rsidRDefault="00000000" w:rsidP="00530E74">
      <w:pPr>
        <w:pStyle w:val="Ttulo1"/>
        <w:jc w:val="center"/>
        <w:rPr>
          <w:sz w:val="32"/>
          <w:szCs w:val="32"/>
        </w:rPr>
      </w:pPr>
      <w:r w:rsidRPr="00530E74">
        <w:rPr>
          <w:sz w:val="32"/>
          <w:szCs w:val="32"/>
        </w:rPr>
        <w:t>Especificaciones del Sistema Talonario</w:t>
      </w:r>
    </w:p>
    <w:p w14:paraId="23A3C8AB" w14:textId="77777777" w:rsidR="00445BFF" w:rsidRPr="00530E74" w:rsidRDefault="00000000">
      <w:pPr>
        <w:pStyle w:val="Ttulo2"/>
        <w:rPr>
          <w:sz w:val="32"/>
          <w:szCs w:val="32"/>
        </w:rPr>
      </w:pPr>
      <w:r w:rsidRPr="00530E74">
        <w:rPr>
          <w:sz w:val="32"/>
          <w:szCs w:val="32"/>
        </w:rPr>
        <w:t>Introducción</w:t>
      </w:r>
    </w:p>
    <w:p w14:paraId="5D561871" w14:textId="77777777" w:rsidR="00445BFF" w:rsidRPr="00530E74" w:rsidRDefault="00000000">
      <w:pPr>
        <w:rPr>
          <w:sz w:val="32"/>
          <w:szCs w:val="32"/>
        </w:rPr>
      </w:pPr>
      <w:r w:rsidRPr="00530E74">
        <w:rPr>
          <w:sz w:val="32"/>
          <w:szCs w:val="32"/>
        </w:rPr>
        <w:t>El sistema Talonario es una plataforma diseñada para gestionar ingresos y egresos asociados a cuentas de Convenio y Aporte Socio. Permite a los usuarios de bienestar crear y consultar registros, y a los administradores supervisar y gestionar las operaciones.</w:t>
      </w:r>
    </w:p>
    <w:p w14:paraId="4AF49C77" w14:textId="77777777" w:rsidR="00445BFF" w:rsidRPr="00530E74" w:rsidRDefault="00000000">
      <w:pPr>
        <w:pStyle w:val="Ttulo2"/>
        <w:rPr>
          <w:sz w:val="32"/>
          <w:szCs w:val="32"/>
        </w:rPr>
      </w:pPr>
      <w:r w:rsidRPr="00530E74">
        <w:rPr>
          <w:sz w:val="32"/>
          <w:szCs w:val="32"/>
        </w:rPr>
        <w:t>Roles del Sistema</w:t>
      </w:r>
    </w:p>
    <w:p w14:paraId="25234CE9" w14:textId="77777777" w:rsidR="00445BFF" w:rsidRPr="00530E74" w:rsidRDefault="00000000">
      <w:pPr>
        <w:pStyle w:val="Ttulo3"/>
        <w:rPr>
          <w:sz w:val="32"/>
          <w:szCs w:val="32"/>
        </w:rPr>
      </w:pPr>
      <w:r w:rsidRPr="00530E74">
        <w:rPr>
          <w:sz w:val="32"/>
          <w:szCs w:val="32"/>
        </w:rPr>
        <w:t>1. Administrador</w:t>
      </w:r>
    </w:p>
    <w:p w14:paraId="564A4BA7" w14:textId="77777777" w:rsidR="00445BFF" w:rsidRPr="00530E74" w:rsidRDefault="00000000">
      <w:pPr>
        <w:rPr>
          <w:sz w:val="32"/>
          <w:szCs w:val="32"/>
        </w:rPr>
      </w:pPr>
      <w:r w:rsidRPr="00530E74">
        <w:rPr>
          <w:sz w:val="32"/>
          <w:szCs w:val="32"/>
        </w:rPr>
        <w:t>Funciones del Administrador:</w:t>
      </w:r>
      <w:r w:rsidRPr="00530E74">
        <w:rPr>
          <w:sz w:val="32"/>
          <w:szCs w:val="32"/>
        </w:rPr>
        <w:br/>
        <w:t>- Gestionar usuarios del sistema (crear, editar, eliminar).</w:t>
      </w:r>
      <w:r w:rsidRPr="00530E74">
        <w:rPr>
          <w:sz w:val="32"/>
          <w:szCs w:val="32"/>
        </w:rPr>
        <w:br/>
        <w:t>- Supervisar registros creados por los usuarios de bienestar.</w:t>
      </w:r>
      <w:r w:rsidRPr="00530E74">
        <w:rPr>
          <w:sz w:val="32"/>
          <w:szCs w:val="32"/>
        </w:rPr>
        <w:br/>
        <w:t>- Consultar y auditar cualquier registro en el sistema.</w:t>
      </w:r>
      <w:r w:rsidRPr="00530E74">
        <w:rPr>
          <w:sz w:val="32"/>
          <w:szCs w:val="32"/>
        </w:rPr>
        <w:br/>
        <w:t>- Generar reportes generales del talonario.</w:t>
      </w:r>
      <w:r w:rsidRPr="00530E74">
        <w:rPr>
          <w:sz w:val="32"/>
          <w:szCs w:val="32"/>
        </w:rPr>
        <w:br/>
        <w:t>- Tener acceso completo a todos los registros y configuraciones.</w:t>
      </w:r>
    </w:p>
    <w:p w14:paraId="7B452AAB" w14:textId="77777777" w:rsidR="00445BFF" w:rsidRPr="00530E74" w:rsidRDefault="00000000">
      <w:pPr>
        <w:pStyle w:val="Ttulo3"/>
        <w:rPr>
          <w:sz w:val="32"/>
          <w:szCs w:val="32"/>
        </w:rPr>
      </w:pPr>
      <w:r w:rsidRPr="00530E74">
        <w:rPr>
          <w:sz w:val="32"/>
          <w:szCs w:val="32"/>
        </w:rPr>
        <w:t>2. Usuario de Bienestar</w:t>
      </w:r>
    </w:p>
    <w:p w14:paraId="2782DCA1" w14:textId="77777777" w:rsidR="00445BFF" w:rsidRPr="00530E74" w:rsidRDefault="00000000">
      <w:pPr>
        <w:rPr>
          <w:sz w:val="32"/>
          <w:szCs w:val="32"/>
        </w:rPr>
      </w:pPr>
      <w:r w:rsidRPr="00530E74">
        <w:rPr>
          <w:sz w:val="32"/>
          <w:szCs w:val="32"/>
        </w:rPr>
        <w:t>Funciones del Usuario de Bienestar:</w:t>
      </w:r>
      <w:r w:rsidRPr="00530E74">
        <w:rPr>
          <w:sz w:val="32"/>
          <w:szCs w:val="32"/>
        </w:rPr>
        <w:br/>
        <w:t>- Iniciar sesión en el sistema.</w:t>
      </w:r>
      <w:r w:rsidRPr="00530E74">
        <w:rPr>
          <w:sz w:val="32"/>
          <w:szCs w:val="32"/>
        </w:rPr>
        <w:br/>
        <w:t>- Crear registros en el talonario (ingreso o egreso) bajo las cuentas de Convenio o Aporte Socio.</w:t>
      </w:r>
      <w:r w:rsidRPr="00530E74">
        <w:rPr>
          <w:sz w:val="32"/>
          <w:szCs w:val="32"/>
        </w:rPr>
        <w:br/>
        <w:t>- Adjuntar los documentos requeridos para cada tipo de registro.</w:t>
      </w:r>
      <w:r w:rsidRPr="00530E74">
        <w:rPr>
          <w:sz w:val="32"/>
          <w:szCs w:val="32"/>
        </w:rPr>
        <w:br/>
        <w:t>- Consultar los registros creados.</w:t>
      </w:r>
      <w:r w:rsidRPr="00530E74">
        <w:rPr>
          <w:sz w:val="32"/>
          <w:szCs w:val="32"/>
        </w:rPr>
        <w:br/>
        <w:t>- Modificar o actualizar un registro, si es necesario, antes de finalizarlo.</w:t>
      </w:r>
    </w:p>
    <w:p w14:paraId="6256E5BA" w14:textId="77777777" w:rsidR="00445BFF" w:rsidRPr="00530E74" w:rsidRDefault="00000000">
      <w:pPr>
        <w:pStyle w:val="Ttulo2"/>
        <w:rPr>
          <w:sz w:val="32"/>
          <w:szCs w:val="32"/>
        </w:rPr>
      </w:pPr>
      <w:r w:rsidRPr="00530E74">
        <w:rPr>
          <w:sz w:val="32"/>
          <w:szCs w:val="32"/>
        </w:rPr>
        <w:lastRenderedPageBreak/>
        <w:t>Flujo del Sistema</w:t>
      </w:r>
    </w:p>
    <w:p w14:paraId="3AB7F739" w14:textId="77777777" w:rsidR="00445BFF" w:rsidRPr="00530E74" w:rsidRDefault="00000000">
      <w:pPr>
        <w:rPr>
          <w:sz w:val="32"/>
          <w:szCs w:val="32"/>
        </w:rPr>
      </w:pPr>
      <w:r w:rsidRPr="00530E74">
        <w:rPr>
          <w:sz w:val="32"/>
          <w:szCs w:val="32"/>
        </w:rPr>
        <w:t>1. Inicio de Sesión: El usuario (con rol de bienestar o administrador) se logea con sus credenciales.</w:t>
      </w:r>
      <w:r w:rsidRPr="00530E74">
        <w:rPr>
          <w:sz w:val="32"/>
          <w:szCs w:val="32"/>
        </w:rPr>
        <w:br/>
        <w:t>2. Opciones tras el Login:</w:t>
      </w:r>
      <w:r w:rsidRPr="00530E74">
        <w:rPr>
          <w:sz w:val="32"/>
          <w:szCs w:val="32"/>
        </w:rPr>
        <w:br/>
        <w:t xml:space="preserve">   - Crear Registro: Permite iniciar el proceso de creación de un registro.</w:t>
      </w:r>
      <w:r w:rsidRPr="00530E74">
        <w:rPr>
          <w:sz w:val="32"/>
          <w:szCs w:val="32"/>
        </w:rPr>
        <w:br/>
        <w:t xml:space="preserve">   - Consultar Registro: Permite buscar registros existentes en el sistema.</w:t>
      </w:r>
      <w:r w:rsidRPr="00530E74">
        <w:rPr>
          <w:sz w:val="32"/>
          <w:szCs w:val="32"/>
        </w:rPr>
        <w:br/>
        <w:t>3. Creación de Registro: El usuario selecciona entre dos opciones de cuenta:</w:t>
      </w:r>
      <w:r w:rsidRPr="00530E74">
        <w:rPr>
          <w:sz w:val="32"/>
          <w:szCs w:val="32"/>
        </w:rPr>
        <w:br/>
        <w:t xml:space="preserve">   - Convenio: Puede ser Ingreso o Egreso.</w:t>
      </w:r>
      <w:r w:rsidRPr="00530E74">
        <w:rPr>
          <w:sz w:val="32"/>
          <w:szCs w:val="32"/>
        </w:rPr>
        <w:br/>
        <w:t xml:space="preserve">   - Aporte Socio: Puede ser Ingreso o Egreso.</w:t>
      </w:r>
      <w:r w:rsidRPr="00530E74">
        <w:rPr>
          <w:sz w:val="32"/>
          <w:szCs w:val="32"/>
        </w:rPr>
        <w:br/>
        <w:t>4. Formularios de Registro: Cada formulario incluye campos comunes y específicos según el tipo de operación.</w:t>
      </w:r>
      <w:r w:rsidRPr="00530E74">
        <w:rPr>
          <w:sz w:val="32"/>
          <w:szCs w:val="32"/>
        </w:rPr>
        <w:br/>
        <w:t>5. Finalización del Registro: Se guarda la información, se adjuntan los documentos requeridos, y se genera un número de folio único.</w:t>
      </w:r>
    </w:p>
    <w:p w14:paraId="3E9419B4" w14:textId="77777777" w:rsidR="00445BFF" w:rsidRPr="00530E74" w:rsidRDefault="00000000">
      <w:pPr>
        <w:pStyle w:val="Ttulo2"/>
        <w:rPr>
          <w:sz w:val="32"/>
          <w:szCs w:val="32"/>
        </w:rPr>
      </w:pPr>
      <w:r w:rsidRPr="00530E74">
        <w:rPr>
          <w:sz w:val="32"/>
          <w:szCs w:val="32"/>
        </w:rPr>
        <w:t>Especificaciones de los Formularios</w:t>
      </w:r>
    </w:p>
    <w:p w14:paraId="52AAD99E" w14:textId="77777777" w:rsidR="00445BFF" w:rsidRPr="00530E74" w:rsidRDefault="00000000">
      <w:pPr>
        <w:rPr>
          <w:sz w:val="32"/>
          <w:szCs w:val="32"/>
        </w:rPr>
      </w:pPr>
      <w:r w:rsidRPr="00530E74">
        <w:rPr>
          <w:sz w:val="32"/>
          <w:szCs w:val="32"/>
        </w:rPr>
        <w:t>Todos los registros en el sistema comparten los siguientes campos a rellenar:</w:t>
      </w:r>
      <w:r w:rsidRPr="00530E74">
        <w:rPr>
          <w:sz w:val="32"/>
          <w:szCs w:val="32"/>
        </w:rPr>
        <w:br/>
        <w:t>- Fecha de creación (automática por el sistema).</w:t>
      </w:r>
      <w:r w:rsidRPr="00530E74">
        <w:rPr>
          <w:sz w:val="32"/>
          <w:szCs w:val="32"/>
        </w:rPr>
        <w:br/>
        <w:t>- Nombre del registro.</w:t>
      </w:r>
      <w:r w:rsidRPr="00530E74">
        <w:rPr>
          <w:sz w:val="32"/>
          <w:szCs w:val="32"/>
        </w:rPr>
        <w:br/>
        <w:t>- Concepto.</w:t>
      </w:r>
      <w:r w:rsidRPr="00530E74">
        <w:rPr>
          <w:sz w:val="32"/>
          <w:szCs w:val="32"/>
        </w:rPr>
        <w:br/>
        <w:t>- Monto.</w:t>
      </w:r>
      <w:r w:rsidRPr="00530E74">
        <w:rPr>
          <w:sz w:val="32"/>
          <w:szCs w:val="32"/>
        </w:rPr>
        <w:br/>
        <w:t>- Cheque N°.</w:t>
      </w:r>
      <w:r w:rsidRPr="00530E74">
        <w:rPr>
          <w:sz w:val="32"/>
          <w:szCs w:val="32"/>
        </w:rPr>
        <w:br/>
        <w:t>- Banco.</w:t>
      </w:r>
      <w:r w:rsidRPr="00530E74">
        <w:rPr>
          <w:sz w:val="32"/>
          <w:szCs w:val="32"/>
        </w:rPr>
        <w:br/>
        <w:t>- Detalle.</w:t>
      </w:r>
      <w:r w:rsidRPr="00530E74">
        <w:rPr>
          <w:sz w:val="32"/>
          <w:szCs w:val="32"/>
        </w:rPr>
        <w:br/>
        <w:t>- Debe.</w:t>
      </w:r>
      <w:r w:rsidRPr="00530E74">
        <w:rPr>
          <w:sz w:val="32"/>
          <w:szCs w:val="32"/>
        </w:rPr>
        <w:br/>
        <w:t>- Haber.</w:t>
      </w:r>
      <w:r w:rsidRPr="00530E74">
        <w:rPr>
          <w:sz w:val="32"/>
          <w:szCs w:val="32"/>
        </w:rPr>
        <w:br/>
      </w:r>
      <w:r w:rsidRPr="00530E74">
        <w:rPr>
          <w:sz w:val="32"/>
          <w:szCs w:val="32"/>
        </w:rPr>
        <w:lastRenderedPageBreak/>
        <w:t>- Total.</w:t>
      </w:r>
      <w:r w:rsidRPr="00530E74">
        <w:rPr>
          <w:sz w:val="32"/>
          <w:szCs w:val="32"/>
        </w:rPr>
        <w:br/>
        <w:t>Además, cada formulario incluye adjuntos específicos según el tipo de cuenta y operación:</w:t>
      </w:r>
      <w:r w:rsidRPr="00530E74">
        <w:rPr>
          <w:sz w:val="32"/>
          <w:szCs w:val="32"/>
        </w:rPr>
        <w:br/>
        <w:t>1. Convenio Ingreso: Giro electrónico, Orden de ingreso.</w:t>
      </w:r>
      <w:r w:rsidRPr="00530E74">
        <w:rPr>
          <w:sz w:val="32"/>
          <w:szCs w:val="32"/>
        </w:rPr>
        <w:br/>
        <w:t>2. Convenio Egreso: Comprobante de transferencia bancaria.</w:t>
      </w:r>
      <w:r w:rsidRPr="00530E74">
        <w:rPr>
          <w:sz w:val="32"/>
          <w:szCs w:val="32"/>
        </w:rPr>
        <w:br/>
        <w:t>3. Aporte Socio Ingreso: Giro electrónico, Orden de ingreso.</w:t>
      </w:r>
      <w:r w:rsidRPr="00530E74">
        <w:rPr>
          <w:sz w:val="32"/>
          <w:szCs w:val="32"/>
        </w:rPr>
        <w:br/>
        <w:t>4. Aporte Socio Egreso: Documento que origina el gasto.</w:t>
      </w:r>
    </w:p>
    <w:p w14:paraId="7F6B6A52" w14:textId="77777777" w:rsidR="00445BFF" w:rsidRPr="00530E74" w:rsidRDefault="00000000">
      <w:pPr>
        <w:pStyle w:val="Ttulo2"/>
        <w:rPr>
          <w:sz w:val="32"/>
          <w:szCs w:val="32"/>
        </w:rPr>
      </w:pPr>
      <w:r w:rsidRPr="00530E74">
        <w:rPr>
          <w:sz w:val="32"/>
          <w:szCs w:val="32"/>
        </w:rPr>
        <w:t>Numeración de Folios</w:t>
      </w:r>
    </w:p>
    <w:p w14:paraId="56DAC985" w14:textId="77777777" w:rsidR="00445BFF" w:rsidRDefault="00000000">
      <w:pPr>
        <w:rPr>
          <w:sz w:val="32"/>
          <w:szCs w:val="32"/>
        </w:rPr>
      </w:pPr>
      <w:r w:rsidRPr="00530E74">
        <w:rPr>
          <w:sz w:val="32"/>
          <w:szCs w:val="32"/>
        </w:rPr>
        <w:t>El número de folio es continuo entre años y tiene el formato número_correlativo/año. Por ejemplo:</w:t>
      </w:r>
      <w:r w:rsidRPr="00530E74">
        <w:rPr>
          <w:sz w:val="32"/>
          <w:szCs w:val="32"/>
        </w:rPr>
        <w:br/>
        <w:t>- Si el último folio del año 2024 es 45/2024, el primer folio del año 2025 será 46/2025.</w:t>
      </w:r>
      <w:r w:rsidRPr="00530E74">
        <w:rPr>
          <w:sz w:val="32"/>
          <w:szCs w:val="32"/>
        </w:rPr>
        <w:br/>
        <w:t xml:space="preserve">Este número es generado automáticamente por el sistema al </w:t>
      </w:r>
      <w:proofErr w:type="spellStart"/>
      <w:r w:rsidRPr="00530E74">
        <w:rPr>
          <w:sz w:val="32"/>
          <w:szCs w:val="32"/>
        </w:rPr>
        <w:t>guardar</w:t>
      </w:r>
      <w:proofErr w:type="spellEnd"/>
      <w:r w:rsidRPr="00530E74">
        <w:rPr>
          <w:sz w:val="32"/>
          <w:szCs w:val="32"/>
        </w:rPr>
        <w:t xml:space="preserve"> un </w:t>
      </w:r>
      <w:proofErr w:type="spellStart"/>
      <w:r w:rsidRPr="00530E74">
        <w:rPr>
          <w:sz w:val="32"/>
          <w:szCs w:val="32"/>
        </w:rPr>
        <w:t>registro</w:t>
      </w:r>
      <w:proofErr w:type="spellEnd"/>
      <w:r w:rsidRPr="00530E74">
        <w:rPr>
          <w:sz w:val="32"/>
          <w:szCs w:val="32"/>
        </w:rPr>
        <w:t>.</w:t>
      </w:r>
    </w:p>
    <w:p w14:paraId="5D327FA3" w14:textId="77777777" w:rsidR="00530E74" w:rsidRDefault="00530E74">
      <w:pPr>
        <w:rPr>
          <w:sz w:val="32"/>
          <w:szCs w:val="32"/>
        </w:rPr>
      </w:pPr>
    </w:p>
    <w:p w14:paraId="4AC3A2F6" w14:textId="77777777" w:rsidR="00530E74" w:rsidRDefault="00530E74">
      <w:pPr>
        <w:rPr>
          <w:sz w:val="32"/>
          <w:szCs w:val="32"/>
        </w:rPr>
      </w:pPr>
    </w:p>
    <w:p w14:paraId="5FE99440" w14:textId="77777777" w:rsidR="00530E74" w:rsidRDefault="00530E74">
      <w:pPr>
        <w:rPr>
          <w:sz w:val="32"/>
          <w:szCs w:val="32"/>
        </w:rPr>
      </w:pPr>
    </w:p>
    <w:p w14:paraId="73A68506" w14:textId="77777777" w:rsidR="00530E74" w:rsidRDefault="00530E74">
      <w:pPr>
        <w:rPr>
          <w:sz w:val="32"/>
          <w:szCs w:val="32"/>
        </w:rPr>
      </w:pPr>
    </w:p>
    <w:p w14:paraId="782A3D1F" w14:textId="77777777" w:rsidR="00530E74" w:rsidRDefault="00530E74">
      <w:pPr>
        <w:rPr>
          <w:sz w:val="32"/>
          <w:szCs w:val="32"/>
        </w:rPr>
      </w:pPr>
    </w:p>
    <w:p w14:paraId="19276931" w14:textId="77777777" w:rsidR="00530E74" w:rsidRDefault="00530E74">
      <w:pPr>
        <w:rPr>
          <w:sz w:val="32"/>
          <w:szCs w:val="32"/>
        </w:rPr>
      </w:pPr>
    </w:p>
    <w:p w14:paraId="1B9478AA" w14:textId="77777777" w:rsidR="00530E74" w:rsidRDefault="00530E74">
      <w:pPr>
        <w:rPr>
          <w:sz w:val="32"/>
          <w:szCs w:val="32"/>
        </w:rPr>
      </w:pPr>
    </w:p>
    <w:p w14:paraId="70D4A90F" w14:textId="77777777" w:rsidR="00530E74" w:rsidRDefault="00530E74">
      <w:pPr>
        <w:rPr>
          <w:sz w:val="32"/>
          <w:szCs w:val="32"/>
        </w:rPr>
      </w:pPr>
    </w:p>
    <w:p w14:paraId="5F29AA9F" w14:textId="77777777" w:rsidR="00530E74" w:rsidRDefault="00530E74">
      <w:pPr>
        <w:rPr>
          <w:sz w:val="32"/>
          <w:szCs w:val="32"/>
        </w:rPr>
      </w:pPr>
    </w:p>
    <w:p w14:paraId="3B8DBF66" w14:textId="77777777" w:rsidR="00530E74" w:rsidRDefault="00530E74">
      <w:pPr>
        <w:rPr>
          <w:sz w:val="32"/>
          <w:szCs w:val="32"/>
        </w:rPr>
      </w:pPr>
    </w:p>
    <w:p w14:paraId="0AFDD127" w14:textId="668EDE10" w:rsidR="00530E74" w:rsidRDefault="00530E74">
      <w:pPr>
        <w:rPr>
          <w:b/>
          <w:bCs/>
          <w:sz w:val="32"/>
          <w:szCs w:val="32"/>
          <w:lang w:val="es-CL"/>
        </w:rPr>
      </w:pPr>
      <w:r>
        <w:rPr>
          <w:b/>
          <w:bCs/>
          <w:sz w:val="32"/>
          <w:szCs w:val="32"/>
          <w:lang w:val="es-CL"/>
        </w:rPr>
        <w:lastRenderedPageBreak/>
        <w:t>Tecnología</w:t>
      </w:r>
    </w:p>
    <w:p w14:paraId="56E234E8" w14:textId="77777777" w:rsidR="00530E74" w:rsidRDefault="00530E74">
      <w:pPr>
        <w:rPr>
          <w:sz w:val="32"/>
          <w:szCs w:val="32"/>
        </w:rPr>
      </w:pPr>
    </w:p>
    <w:p w14:paraId="0A0E25C1" w14:textId="77777777" w:rsidR="00530E74" w:rsidRPr="00530E74" w:rsidRDefault="00530E74" w:rsidP="00530E74">
      <w:pPr>
        <w:rPr>
          <w:b/>
          <w:bCs/>
          <w:sz w:val="32"/>
          <w:szCs w:val="32"/>
          <w:lang w:val="es-CL"/>
        </w:rPr>
      </w:pPr>
      <w:proofErr w:type="spellStart"/>
      <w:r w:rsidRPr="00530E74">
        <w:rPr>
          <w:b/>
          <w:bCs/>
          <w:sz w:val="32"/>
          <w:szCs w:val="32"/>
          <w:lang w:val="es-CL"/>
        </w:rPr>
        <w:t>Backend</w:t>
      </w:r>
      <w:proofErr w:type="spellEnd"/>
      <w:r w:rsidRPr="00530E74">
        <w:rPr>
          <w:b/>
          <w:bCs/>
          <w:sz w:val="32"/>
          <w:szCs w:val="32"/>
          <w:lang w:val="es-CL"/>
        </w:rPr>
        <w:t>:</w:t>
      </w:r>
    </w:p>
    <w:p w14:paraId="5BCB16F5" w14:textId="77777777" w:rsidR="00530E74" w:rsidRPr="00530E74" w:rsidRDefault="00530E74" w:rsidP="00530E74">
      <w:pPr>
        <w:numPr>
          <w:ilvl w:val="0"/>
          <w:numId w:val="10"/>
        </w:numPr>
        <w:rPr>
          <w:sz w:val="32"/>
          <w:szCs w:val="32"/>
          <w:lang w:val="es-CL"/>
        </w:rPr>
      </w:pPr>
      <w:r w:rsidRPr="00530E74">
        <w:rPr>
          <w:b/>
          <w:bCs/>
          <w:sz w:val="32"/>
          <w:szCs w:val="32"/>
          <w:lang w:val="es-CL"/>
        </w:rPr>
        <w:t>Framework: Django (Python)</w:t>
      </w:r>
    </w:p>
    <w:p w14:paraId="193C978A" w14:textId="77777777" w:rsidR="00530E74" w:rsidRPr="00530E74" w:rsidRDefault="00530E74" w:rsidP="00530E74">
      <w:pPr>
        <w:numPr>
          <w:ilvl w:val="1"/>
          <w:numId w:val="10"/>
        </w:numPr>
        <w:rPr>
          <w:sz w:val="32"/>
          <w:szCs w:val="32"/>
          <w:lang w:val="es-CL"/>
        </w:rPr>
      </w:pPr>
      <w:r w:rsidRPr="00530E74">
        <w:rPr>
          <w:b/>
          <w:bCs/>
          <w:sz w:val="32"/>
          <w:szCs w:val="32"/>
          <w:lang w:val="es-CL"/>
        </w:rPr>
        <w:t>Por qué Django</w:t>
      </w:r>
      <w:r w:rsidRPr="00530E74">
        <w:rPr>
          <w:sz w:val="32"/>
          <w:szCs w:val="32"/>
          <w:lang w:val="es-CL"/>
        </w:rPr>
        <w:t>:</w:t>
      </w:r>
    </w:p>
    <w:p w14:paraId="448E3724" w14:textId="77777777" w:rsidR="00530E74" w:rsidRPr="00530E74" w:rsidRDefault="00530E74" w:rsidP="00530E74">
      <w:pPr>
        <w:numPr>
          <w:ilvl w:val="2"/>
          <w:numId w:val="10"/>
        </w:numPr>
        <w:rPr>
          <w:sz w:val="32"/>
          <w:szCs w:val="32"/>
          <w:lang w:val="es-CL"/>
        </w:rPr>
      </w:pPr>
      <w:r w:rsidRPr="00530E74">
        <w:rPr>
          <w:sz w:val="32"/>
          <w:szCs w:val="32"/>
          <w:lang w:val="es-CL"/>
        </w:rPr>
        <w:t>Es robusto y viene con muchas herramientas integradas para manejo de formularios, validación de datos y control de usuarios.</w:t>
      </w:r>
    </w:p>
    <w:p w14:paraId="1EE627C9" w14:textId="77777777" w:rsidR="00530E74" w:rsidRPr="00530E74" w:rsidRDefault="00530E74" w:rsidP="00530E74">
      <w:pPr>
        <w:numPr>
          <w:ilvl w:val="2"/>
          <w:numId w:val="10"/>
        </w:numPr>
        <w:rPr>
          <w:sz w:val="32"/>
          <w:szCs w:val="32"/>
          <w:lang w:val="es-CL"/>
        </w:rPr>
      </w:pPr>
      <w:r w:rsidRPr="00530E74">
        <w:rPr>
          <w:sz w:val="32"/>
          <w:szCs w:val="32"/>
          <w:lang w:val="es-CL"/>
        </w:rPr>
        <w:t>Ideal para aplicaciones donde se necesita un sistema administrativo o con reglas complejas como un talonario digital.</w:t>
      </w:r>
    </w:p>
    <w:p w14:paraId="7E911D56" w14:textId="77777777" w:rsidR="00530E74" w:rsidRPr="00530E74" w:rsidRDefault="00530E74" w:rsidP="00530E74">
      <w:pPr>
        <w:numPr>
          <w:ilvl w:val="2"/>
          <w:numId w:val="10"/>
        </w:numPr>
        <w:rPr>
          <w:sz w:val="32"/>
          <w:szCs w:val="32"/>
          <w:lang w:val="es-CL"/>
        </w:rPr>
      </w:pPr>
      <w:r w:rsidRPr="00530E74">
        <w:rPr>
          <w:sz w:val="32"/>
          <w:szCs w:val="32"/>
          <w:lang w:val="es-CL"/>
        </w:rPr>
        <w:t>Escalable y con una comunidad activa.</w:t>
      </w:r>
    </w:p>
    <w:p w14:paraId="201F6BD9" w14:textId="77777777" w:rsidR="00530E74" w:rsidRPr="00530E74" w:rsidRDefault="00530E74" w:rsidP="00530E74">
      <w:pPr>
        <w:numPr>
          <w:ilvl w:val="1"/>
          <w:numId w:val="10"/>
        </w:numPr>
        <w:rPr>
          <w:sz w:val="32"/>
          <w:szCs w:val="32"/>
          <w:lang w:val="es-CL"/>
        </w:rPr>
      </w:pPr>
      <w:r w:rsidRPr="00530E74">
        <w:rPr>
          <w:b/>
          <w:bCs/>
          <w:sz w:val="32"/>
          <w:szCs w:val="32"/>
          <w:lang w:val="es-CL"/>
        </w:rPr>
        <w:t>Complementos útiles</w:t>
      </w:r>
      <w:r w:rsidRPr="00530E74">
        <w:rPr>
          <w:sz w:val="32"/>
          <w:szCs w:val="32"/>
          <w:lang w:val="es-CL"/>
        </w:rPr>
        <w:t>:</w:t>
      </w:r>
    </w:p>
    <w:p w14:paraId="70792431" w14:textId="77777777" w:rsidR="00530E74" w:rsidRPr="00530E74" w:rsidRDefault="00530E74" w:rsidP="00530E74">
      <w:pPr>
        <w:numPr>
          <w:ilvl w:val="2"/>
          <w:numId w:val="10"/>
        </w:numPr>
        <w:rPr>
          <w:sz w:val="32"/>
          <w:szCs w:val="32"/>
          <w:lang w:val="es-CL"/>
        </w:rPr>
      </w:pPr>
      <w:r w:rsidRPr="00530E74">
        <w:rPr>
          <w:sz w:val="32"/>
          <w:szCs w:val="32"/>
          <w:lang w:val="es-CL"/>
        </w:rPr>
        <w:t xml:space="preserve">Django REST Framework (DRF): Si necesitas una API para consumo desde </w:t>
      </w:r>
      <w:proofErr w:type="spellStart"/>
      <w:r w:rsidRPr="00530E74">
        <w:rPr>
          <w:sz w:val="32"/>
          <w:szCs w:val="32"/>
          <w:lang w:val="es-CL"/>
        </w:rPr>
        <w:t>frontend</w:t>
      </w:r>
      <w:proofErr w:type="spellEnd"/>
      <w:r w:rsidRPr="00530E74">
        <w:rPr>
          <w:sz w:val="32"/>
          <w:szCs w:val="32"/>
          <w:lang w:val="es-CL"/>
        </w:rPr>
        <w:t xml:space="preserve"> separado o móvil.</w:t>
      </w:r>
    </w:p>
    <w:p w14:paraId="726E6D20" w14:textId="77777777" w:rsidR="00530E74" w:rsidRPr="00530E74" w:rsidRDefault="00530E74" w:rsidP="00530E74">
      <w:pPr>
        <w:numPr>
          <w:ilvl w:val="2"/>
          <w:numId w:val="10"/>
        </w:numPr>
        <w:rPr>
          <w:sz w:val="32"/>
          <w:szCs w:val="32"/>
          <w:lang w:val="es-CL"/>
        </w:rPr>
      </w:pPr>
      <w:r w:rsidRPr="00530E74">
        <w:rPr>
          <w:sz w:val="32"/>
          <w:szCs w:val="32"/>
          <w:lang w:val="es-CL"/>
        </w:rPr>
        <w:t xml:space="preserve">Django </w:t>
      </w:r>
      <w:proofErr w:type="spellStart"/>
      <w:r w:rsidRPr="00530E74">
        <w:rPr>
          <w:sz w:val="32"/>
          <w:szCs w:val="32"/>
          <w:lang w:val="es-CL"/>
        </w:rPr>
        <w:t>Admin</w:t>
      </w:r>
      <w:proofErr w:type="spellEnd"/>
      <w:r w:rsidRPr="00530E74">
        <w:rPr>
          <w:sz w:val="32"/>
          <w:szCs w:val="32"/>
          <w:lang w:val="es-CL"/>
        </w:rPr>
        <w:t>: Para gestionar usuarios, auditorías, y operaciones básicas de los datos.</w:t>
      </w:r>
    </w:p>
    <w:p w14:paraId="115D5240" w14:textId="77777777" w:rsidR="00530E74" w:rsidRPr="00530E74" w:rsidRDefault="00530E74" w:rsidP="00530E74">
      <w:pPr>
        <w:numPr>
          <w:ilvl w:val="0"/>
          <w:numId w:val="10"/>
        </w:numPr>
        <w:rPr>
          <w:sz w:val="32"/>
          <w:szCs w:val="32"/>
          <w:lang w:val="es-CL"/>
        </w:rPr>
      </w:pPr>
      <w:r w:rsidRPr="00530E74">
        <w:rPr>
          <w:b/>
          <w:bCs/>
          <w:sz w:val="32"/>
          <w:szCs w:val="32"/>
          <w:lang w:val="es-CL"/>
        </w:rPr>
        <w:t>Base de datos: PostgreSQL</w:t>
      </w:r>
    </w:p>
    <w:p w14:paraId="44290AD6" w14:textId="77777777" w:rsidR="00530E74" w:rsidRPr="00530E74" w:rsidRDefault="00530E74" w:rsidP="00530E74">
      <w:pPr>
        <w:numPr>
          <w:ilvl w:val="1"/>
          <w:numId w:val="10"/>
        </w:numPr>
        <w:rPr>
          <w:sz w:val="32"/>
          <w:szCs w:val="32"/>
          <w:lang w:val="es-CL"/>
        </w:rPr>
      </w:pPr>
      <w:r w:rsidRPr="00530E74">
        <w:rPr>
          <w:b/>
          <w:bCs/>
          <w:sz w:val="32"/>
          <w:szCs w:val="32"/>
          <w:lang w:val="es-CL"/>
        </w:rPr>
        <w:t>Por qué PostgreSQL</w:t>
      </w:r>
      <w:r w:rsidRPr="00530E74">
        <w:rPr>
          <w:sz w:val="32"/>
          <w:szCs w:val="32"/>
          <w:lang w:val="es-CL"/>
        </w:rPr>
        <w:t>:</w:t>
      </w:r>
    </w:p>
    <w:p w14:paraId="7591864F" w14:textId="77777777" w:rsidR="00530E74" w:rsidRPr="00530E74" w:rsidRDefault="00530E74" w:rsidP="00530E74">
      <w:pPr>
        <w:numPr>
          <w:ilvl w:val="2"/>
          <w:numId w:val="10"/>
        </w:numPr>
        <w:rPr>
          <w:sz w:val="32"/>
          <w:szCs w:val="32"/>
          <w:lang w:val="es-CL"/>
        </w:rPr>
      </w:pPr>
      <w:r w:rsidRPr="00530E74">
        <w:rPr>
          <w:sz w:val="32"/>
          <w:szCs w:val="32"/>
          <w:lang w:val="es-CL"/>
        </w:rPr>
        <w:t>Soporta operaciones financieras precisas con tipos de datos como NUMERIC para cálculos monetarios.</w:t>
      </w:r>
    </w:p>
    <w:p w14:paraId="6ADA8B58" w14:textId="77777777" w:rsidR="00530E74" w:rsidRPr="00530E74" w:rsidRDefault="00530E74" w:rsidP="00530E74">
      <w:pPr>
        <w:numPr>
          <w:ilvl w:val="2"/>
          <w:numId w:val="10"/>
        </w:numPr>
        <w:rPr>
          <w:sz w:val="32"/>
          <w:szCs w:val="32"/>
          <w:lang w:val="es-CL"/>
        </w:rPr>
      </w:pPr>
      <w:r w:rsidRPr="00530E74">
        <w:rPr>
          <w:sz w:val="32"/>
          <w:szCs w:val="32"/>
          <w:lang w:val="es-CL"/>
        </w:rPr>
        <w:lastRenderedPageBreak/>
        <w:t>Compatible con Django y tiene excelente manejo de integridad referencial.</w:t>
      </w:r>
    </w:p>
    <w:p w14:paraId="5D20988B" w14:textId="77777777" w:rsidR="00530E74" w:rsidRPr="00530E74" w:rsidRDefault="00530E74" w:rsidP="00530E74">
      <w:pPr>
        <w:rPr>
          <w:sz w:val="32"/>
          <w:szCs w:val="32"/>
          <w:lang w:val="es-CL"/>
        </w:rPr>
      </w:pPr>
      <w:r w:rsidRPr="00530E74">
        <w:rPr>
          <w:sz w:val="32"/>
          <w:szCs w:val="32"/>
          <w:lang w:val="es-CL"/>
        </w:rPr>
        <w:pict w14:anchorId="39F51C57">
          <v:rect id="_x0000_i1055" style="width:0;height:1.5pt" o:hralign="center" o:hrstd="t" o:hr="t" fillcolor="#a0a0a0" stroked="f"/>
        </w:pict>
      </w:r>
    </w:p>
    <w:p w14:paraId="4688E3CA" w14:textId="77777777" w:rsidR="00530E74" w:rsidRPr="00530E74" w:rsidRDefault="00530E74" w:rsidP="00530E74">
      <w:pPr>
        <w:rPr>
          <w:b/>
          <w:bCs/>
          <w:sz w:val="32"/>
          <w:szCs w:val="32"/>
          <w:lang w:val="es-CL"/>
        </w:rPr>
      </w:pPr>
      <w:proofErr w:type="spellStart"/>
      <w:r w:rsidRPr="00530E74">
        <w:rPr>
          <w:b/>
          <w:bCs/>
          <w:sz w:val="32"/>
          <w:szCs w:val="32"/>
          <w:lang w:val="es-CL"/>
        </w:rPr>
        <w:t>Frontend</w:t>
      </w:r>
      <w:proofErr w:type="spellEnd"/>
      <w:r w:rsidRPr="00530E74">
        <w:rPr>
          <w:b/>
          <w:bCs/>
          <w:sz w:val="32"/>
          <w:szCs w:val="32"/>
          <w:lang w:val="es-CL"/>
        </w:rPr>
        <w:t>:</w:t>
      </w:r>
    </w:p>
    <w:p w14:paraId="0C978751" w14:textId="77777777" w:rsidR="00530E74" w:rsidRPr="00530E74" w:rsidRDefault="00530E74" w:rsidP="00530E74">
      <w:pPr>
        <w:numPr>
          <w:ilvl w:val="0"/>
          <w:numId w:val="11"/>
        </w:numPr>
        <w:rPr>
          <w:sz w:val="32"/>
          <w:szCs w:val="32"/>
          <w:lang w:val="es-CL"/>
        </w:rPr>
      </w:pPr>
      <w:r w:rsidRPr="00530E74">
        <w:rPr>
          <w:b/>
          <w:bCs/>
          <w:sz w:val="32"/>
          <w:szCs w:val="32"/>
          <w:lang w:val="es-CL"/>
        </w:rPr>
        <w:t>Framework: React.js</w:t>
      </w:r>
    </w:p>
    <w:p w14:paraId="2C2ED41E" w14:textId="77777777" w:rsidR="00530E74" w:rsidRPr="00530E74" w:rsidRDefault="00530E74" w:rsidP="00530E74">
      <w:pPr>
        <w:numPr>
          <w:ilvl w:val="1"/>
          <w:numId w:val="11"/>
        </w:numPr>
        <w:rPr>
          <w:sz w:val="32"/>
          <w:szCs w:val="32"/>
          <w:lang w:val="es-CL"/>
        </w:rPr>
      </w:pPr>
      <w:r w:rsidRPr="00530E74">
        <w:rPr>
          <w:b/>
          <w:bCs/>
          <w:sz w:val="32"/>
          <w:szCs w:val="32"/>
          <w:lang w:val="es-CL"/>
        </w:rPr>
        <w:t xml:space="preserve">Por qué </w:t>
      </w:r>
      <w:proofErr w:type="spellStart"/>
      <w:r w:rsidRPr="00530E74">
        <w:rPr>
          <w:b/>
          <w:bCs/>
          <w:sz w:val="32"/>
          <w:szCs w:val="32"/>
          <w:lang w:val="es-CL"/>
        </w:rPr>
        <w:t>React</w:t>
      </w:r>
      <w:proofErr w:type="spellEnd"/>
      <w:r w:rsidRPr="00530E74">
        <w:rPr>
          <w:sz w:val="32"/>
          <w:szCs w:val="32"/>
          <w:lang w:val="es-CL"/>
        </w:rPr>
        <w:t>:</w:t>
      </w:r>
    </w:p>
    <w:p w14:paraId="1B8C4463" w14:textId="77777777" w:rsidR="00530E74" w:rsidRPr="00530E74" w:rsidRDefault="00530E74" w:rsidP="00530E74">
      <w:pPr>
        <w:numPr>
          <w:ilvl w:val="2"/>
          <w:numId w:val="11"/>
        </w:numPr>
        <w:rPr>
          <w:sz w:val="32"/>
          <w:szCs w:val="32"/>
          <w:lang w:val="es-CL"/>
        </w:rPr>
      </w:pPr>
      <w:r w:rsidRPr="00530E74">
        <w:rPr>
          <w:sz w:val="32"/>
          <w:szCs w:val="32"/>
          <w:lang w:val="es-CL"/>
        </w:rPr>
        <w:t xml:space="preserve">Ideal para formularios dinámicos y componentes reutilizables (como validaciones interactivas de los campos del </w:t>
      </w:r>
      <w:proofErr w:type="spellStart"/>
      <w:r w:rsidRPr="00530E74">
        <w:rPr>
          <w:sz w:val="32"/>
          <w:szCs w:val="32"/>
          <w:lang w:val="es-CL"/>
        </w:rPr>
        <w:t>tanolario</w:t>
      </w:r>
      <w:proofErr w:type="spellEnd"/>
      <w:r w:rsidRPr="00530E74">
        <w:rPr>
          <w:sz w:val="32"/>
          <w:szCs w:val="32"/>
          <w:lang w:val="es-CL"/>
        </w:rPr>
        <w:t>).</w:t>
      </w:r>
    </w:p>
    <w:p w14:paraId="6F285A5C" w14:textId="77777777" w:rsidR="00530E74" w:rsidRPr="00530E74" w:rsidRDefault="00530E74" w:rsidP="00530E74">
      <w:pPr>
        <w:numPr>
          <w:ilvl w:val="2"/>
          <w:numId w:val="11"/>
        </w:numPr>
        <w:rPr>
          <w:sz w:val="32"/>
          <w:szCs w:val="32"/>
          <w:lang w:val="es-CL"/>
        </w:rPr>
      </w:pPr>
      <w:r w:rsidRPr="00530E74">
        <w:rPr>
          <w:sz w:val="32"/>
          <w:szCs w:val="32"/>
          <w:lang w:val="es-CL"/>
        </w:rPr>
        <w:t>Permite un diseño moderno y una experiencia de usuario fluida.</w:t>
      </w:r>
    </w:p>
    <w:p w14:paraId="7A1F77CD" w14:textId="77777777" w:rsidR="00530E74" w:rsidRPr="00530E74" w:rsidRDefault="00530E74" w:rsidP="00530E74">
      <w:pPr>
        <w:numPr>
          <w:ilvl w:val="1"/>
          <w:numId w:val="11"/>
        </w:numPr>
        <w:rPr>
          <w:sz w:val="32"/>
          <w:szCs w:val="32"/>
          <w:lang w:val="es-CL"/>
        </w:rPr>
      </w:pPr>
      <w:r w:rsidRPr="00530E74">
        <w:rPr>
          <w:sz w:val="32"/>
          <w:szCs w:val="32"/>
          <w:lang w:val="es-CL"/>
        </w:rPr>
        <w:t xml:space="preserve">Alternativa: Si prefieres algo más sencillo, </w:t>
      </w:r>
      <w:r w:rsidRPr="00530E74">
        <w:rPr>
          <w:b/>
          <w:bCs/>
          <w:sz w:val="32"/>
          <w:szCs w:val="32"/>
          <w:lang w:val="es-CL"/>
        </w:rPr>
        <w:t xml:space="preserve">Django </w:t>
      </w:r>
      <w:proofErr w:type="spellStart"/>
      <w:r w:rsidRPr="00530E74">
        <w:rPr>
          <w:b/>
          <w:bCs/>
          <w:sz w:val="32"/>
          <w:szCs w:val="32"/>
          <w:lang w:val="es-CL"/>
        </w:rPr>
        <w:t>Templates</w:t>
      </w:r>
      <w:proofErr w:type="spellEnd"/>
      <w:r w:rsidRPr="00530E74">
        <w:rPr>
          <w:sz w:val="32"/>
          <w:szCs w:val="32"/>
          <w:lang w:val="es-CL"/>
        </w:rPr>
        <w:t xml:space="preserve"> puede ser suficiente para un inicio.</w:t>
      </w:r>
    </w:p>
    <w:p w14:paraId="2443E165" w14:textId="77777777" w:rsidR="00530E74" w:rsidRPr="00530E74" w:rsidRDefault="00530E74" w:rsidP="00530E74">
      <w:pPr>
        <w:numPr>
          <w:ilvl w:val="0"/>
          <w:numId w:val="11"/>
        </w:numPr>
        <w:rPr>
          <w:sz w:val="32"/>
          <w:szCs w:val="32"/>
          <w:lang w:val="es-CL"/>
        </w:rPr>
      </w:pPr>
      <w:r w:rsidRPr="00530E74">
        <w:rPr>
          <w:b/>
          <w:bCs/>
          <w:sz w:val="32"/>
          <w:szCs w:val="32"/>
          <w:lang w:val="es-CL"/>
        </w:rPr>
        <w:t xml:space="preserve">UI Framework: </w:t>
      </w:r>
      <w:proofErr w:type="spellStart"/>
      <w:r w:rsidRPr="00530E74">
        <w:rPr>
          <w:b/>
          <w:bCs/>
          <w:sz w:val="32"/>
          <w:szCs w:val="32"/>
          <w:lang w:val="es-CL"/>
        </w:rPr>
        <w:t>Tailwind</w:t>
      </w:r>
      <w:proofErr w:type="spellEnd"/>
      <w:r w:rsidRPr="00530E74">
        <w:rPr>
          <w:b/>
          <w:bCs/>
          <w:sz w:val="32"/>
          <w:szCs w:val="32"/>
          <w:lang w:val="es-CL"/>
        </w:rPr>
        <w:t xml:space="preserve"> CSS o Bootstrap</w:t>
      </w:r>
    </w:p>
    <w:p w14:paraId="5B2AA526" w14:textId="77777777" w:rsidR="00530E74" w:rsidRPr="00530E74" w:rsidRDefault="00530E74" w:rsidP="00530E74">
      <w:pPr>
        <w:numPr>
          <w:ilvl w:val="1"/>
          <w:numId w:val="11"/>
        </w:numPr>
        <w:rPr>
          <w:sz w:val="32"/>
          <w:szCs w:val="32"/>
          <w:lang w:val="es-CL"/>
        </w:rPr>
      </w:pPr>
      <w:r w:rsidRPr="00530E74">
        <w:rPr>
          <w:b/>
          <w:bCs/>
          <w:sz w:val="32"/>
          <w:szCs w:val="32"/>
          <w:lang w:val="es-CL"/>
        </w:rPr>
        <w:t>Por qué</w:t>
      </w:r>
      <w:r w:rsidRPr="00530E74">
        <w:rPr>
          <w:sz w:val="32"/>
          <w:szCs w:val="32"/>
          <w:lang w:val="es-CL"/>
        </w:rPr>
        <w:t>:</w:t>
      </w:r>
    </w:p>
    <w:p w14:paraId="0E0E8B42" w14:textId="77777777" w:rsidR="00530E74" w:rsidRPr="00530E74" w:rsidRDefault="00530E74" w:rsidP="00530E74">
      <w:pPr>
        <w:numPr>
          <w:ilvl w:val="2"/>
          <w:numId w:val="11"/>
        </w:numPr>
        <w:rPr>
          <w:sz w:val="32"/>
          <w:szCs w:val="32"/>
          <w:lang w:val="es-CL"/>
        </w:rPr>
      </w:pPr>
      <w:r w:rsidRPr="00530E74">
        <w:rPr>
          <w:sz w:val="32"/>
          <w:szCs w:val="32"/>
          <w:lang w:val="es-CL"/>
        </w:rPr>
        <w:t>Simplifican el diseño y ofrecen estilos predefinidos para que la plataforma se vea profesional sin invertir mucho tiempo en el diseño desde cero.</w:t>
      </w:r>
    </w:p>
    <w:p w14:paraId="5F011E65" w14:textId="77777777" w:rsidR="00530E74" w:rsidRPr="00530E74" w:rsidRDefault="00530E74" w:rsidP="00530E74">
      <w:pPr>
        <w:rPr>
          <w:sz w:val="32"/>
          <w:szCs w:val="32"/>
          <w:lang w:val="es-CL"/>
        </w:rPr>
      </w:pPr>
      <w:r w:rsidRPr="00530E74">
        <w:rPr>
          <w:sz w:val="32"/>
          <w:szCs w:val="32"/>
          <w:lang w:val="es-CL"/>
        </w:rPr>
        <w:pict w14:anchorId="0B4D064F">
          <v:rect id="_x0000_i1056" style="width:0;height:1.5pt" o:hralign="center" o:hrstd="t" o:hr="t" fillcolor="#a0a0a0" stroked="f"/>
        </w:pict>
      </w:r>
    </w:p>
    <w:p w14:paraId="48F7E41B" w14:textId="77777777" w:rsidR="00530E74" w:rsidRPr="00530E74" w:rsidRDefault="00530E74" w:rsidP="00530E74">
      <w:pPr>
        <w:rPr>
          <w:b/>
          <w:bCs/>
          <w:sz w:val="32"/>
          <w:szCs w:val="32"/>
          <w:lang w:val="es-CL"/>
        </w:rPr>
      </w:pPr>
      <w:r w:rsidRPr="00530E74">
        <w:rPr>
          <w:b/>
          <w:bCs/>
          <w:sz w:val="32"/>
          <w:szCs w:val="32"/>
          <w:lang w:val="es-CL"/>
        </w:rPr>
        <w:t>Autenticación y Autorización:</w:t>
      </w:r>
    </w:p>
    <w:p w14:paraId="68F6AA5C" w14:textId="77777777" w:rsidR="00530E74" w:rsidRPr="00530E74" w:rsidRDefault="00530E74" w:rsidP="00530E74">
      <w:pPr>
        <w:numPr>
          <w:ilvl w:val="0"/>
          <w:numId w:val="12"/>
        </w:numPr>
        <w:rPr>
          <w:sz w:val="32"/>
          <w:szCs w:val="32"/>
          <w:lang w:val="es-CL"/>
        </w:rPr>
      </w:pPr>
      <w:r w:rsidRPr="00530E74">
        <w:rPr>
          <w:b/>
          <w:bCs/>
          <w:sz w:val="32"/>
          <w:szCs w:val="32"/>
          <w:lang w:val="es-CL"/>
        </w:rPr>
        <w:t>Sistema integrado de Django</w:t>
      </w:r>
      <w:r w:rsidRPr="00530E74">
        <w:rPr>
          <w:sz w:val="32"/>
          <w:szCs w:val="32"/>
          <w:lang w:val="es-CL"/>
        </w:rPr>
        <w:t>:</w:t>
      </w:r>
    </w:p>
    <w:p w14:paraId="59F2815C" w14:textId="77777777" w:rsidR="00530E74" w:rsidRPr="00530E74" w:rsidRDefault="00530E74" w:rsidP="00530E74">
      <w:pPr>
        <w:numPr>
          <w:ilvl w:val="1"/>
          <w:numId w:val="12"/>
        </w:numPr>
        <w:rPr>
          <w:sz w:val="32"/>
          <w:szCs w:val="32"/>
          <w:lang w:val="es-CL"/>
        </w:rPr>
      </w:pPr>
      <w:r w:rsidRPr="00530E74">
        <w:rPr>
          <w:sz w:val="32"/>
          <w:szCs w:val="32"/>
          <w:lang w:val="es-CL"/>
        </w:rPr>
        <w:lastRenderedPageBreak/>
        <w:t>Django viene con un sistema de autenticación sólido que puedes extender para manejar roles (administradores, usuarios normales, etc.).</w:t>
      </w:r>
    </w:p>
    <w:p w14:paraId="47597C84" w14:textId="77777777" w:rsidR="00530E74" w:rsidRPr="00530E74" w:rsidRDefault="00530E74" w:rsidP="00530E74">
      <w:pPr>
        <w:numPr>
          <w:ilvl w:val="1"/>
          <w:numId w:val="12"/>
        </w:numPr>
        <w:rPr>
          <w:sz w:val="32"/>
          <w:szCs w:val="32"/>
          <w:lang w:val="es-CL"/>
        </w:rPr>
      </w:pPr>
      <w:r w:rsidRPr="00530E74">
        <w:rPr>
          <w:sz w:val="32"/>
          <w:szCs w:val="32"/>
          <w:lang w:val="es-CL"/>
        </w:rPr>
        <w:t xml:space="preserve">Complementa con </w:t>
      </w:r>
      <w:proofErr w:type="spellStart"/>
      <w:r w:rsidRPr="00530E74">
        <w:rPr>
          <w:b/>
          <w:bCs/>
          <w:sz w:val="32"/>
          <w:szCs w:val="32"/>
          <w:lang w:val="es-CL"/>
        </w:rPr>
        <w:t>django-allauth</w:t>
      </w:r>
      <w:proofErr w:type="spellEnd"/>
      <w:r w:rsidRPr="00530E74">
        <w:rPr>
          <w:sz w:val="32"/>
          <w:szCs w:val="32"/>
          <w:lang w:val="es-CL"/>
        </w:rPr>
        <w:t xml:space="preserve"> si necesitas autenticación social o manejo avanzado de usuarios.</w:t>
      </w:r>
    </w:p>
    <w:p w14:paraId="4F0AA27A" w14:textId="77777777" w:rsidR="00530E74" w:rsidRPr="00530E74" w:rsidRDefault="00530E74" w:rsidP="00530E74">
      <w:pPr>
        <w:numPr>
          <w:ilvl w:val="0"/>
          <w:numId w:val="12"/>
        </w:numPr>
        <w:rPr>
          <w:sz w:val="32"/>
          <w:szCs w:val="32"/>
          <w:lang w:val="es-CL"/>
        </w:rPr>
      </w:pPr>
      <w:r w:rsidRPr="00530E74">
        <w:rPr>
          <w:b/>
          <w:bCs/>
          <w:sz w:val="32"/>
          <w:szCs w:val="32"/>
          <w:lang w:val="es-CL"/>
        </w:rPr>
        <w:t>Tokens o Sesiones</w:t>
      </w:r>
      <w:r w:rsidRPr="00530E74">
        <w:rPr>
          <w:sz w:val="32"/>
          <w:szCs w:val="32"/>
          <w:lang w:val="es-CL"/>
        </w:rPr>
        <w:t>:</w:t>
      </w:r>
    </w:p>
    <w:p w14:paraId="660809F2" w14:textId="77777777" w:rsidR="00530E74" w:rsidRPr="00530E74" w:rsidRDefault="00530E74" w:rsidP="00530E74">
      <w:pPr>
        <w:numPr>
          <w:ilvl w:val="1"/>
          <w:numId w:val="12"/>
        </w:numPr>
        <w:rPr>
          <w:sz w:val="32"/>
          <w:szCs w:val="32"/>
          <w:lang w:val="es-CL"/>
        </w:rPr>
      </w:pPr>
      <w:r w:rsidRPr="00530E74">
        <w:rPr>
          <w:sz w:val="32"/>
          <w:szCs w:val="32"/>
          <w:lang w:val="es-CL"/>
        </w:rPr>
        <w:t>Usa sesiones de Django para autenticar usuarios en un sistema basado en formularios.</w:t>
      </w:r>
    </w:p>
    <w:p w14:paraId="5D726AC5" w14:textId="77777777" w:rsidR="00530E74" w:rsidRPr="00530E74" w:rsidRDefault="00530E74" w:rsidP="00530E74">
      <w:pPr>
        <w:numPr>
          <w:ilvl w:val="1"/>
          <w:numId w:val="12"/>
        </w:numPr>
        <w:rPr>
          <w:sz w:val="32"/>
          <w:szCs w:val="32"/>
          <w:lang w:val="es-CL"/>
        </w:rPr>
      </w:pPr>
      <w:r w:rsidRPr="00530E74">
        <w:rPr>
          <w:sz w:val="32"/>
          <w:szCs w:val="32"/>
          <w:lang w:val="es-CL"/>
        </w:rPr>
        <w:t xml:space="preserve">Si usas una API, opta por </w:t>
      </w:r>
      <w:r w:rsidRPr="00530E74">
        <w:rPr>
          <w:b/>
          <w:bCs/>
          <w:sz w:val="32"/>
          <w:szCs w:val="32"/>
          <w:lang w:val="es-CL"/>
        </w:rPr>
        <w:t>JWT</w:t>
      </w:r>
      <w:r w:rsidRPr="00530E74">
        <w:rPr>
          <w:sz w:val="32"/>
          <w:szCs w:val="32"/>
          <w:lang w:val="es-CL"/>
        </w:rPr>
        <w:t xml:space="preserve"> (JSON Web Tokens) con Django REST Framework.</w:t>
      </w:r>
    </w:p>
    <w:p w14:paraId="0976E9F3" w14:textId="77777777" w:rsidR="00530E74" w:rsidRPr="00530E74" w:rsidRDefault="00530E74" w:rsidP="00530E74">
      <w:pPr>
        <w:rPr>
          <w:sz w:val="32"/>
          <w:szCs w:val="32"/>
          <w:lang w:val="es-CL"/>
        </w:rPr>
      </w:pPr>
      <w:r w:rsidRPr="00530E74">
        <w:rPr>
          <w:sz w:val="32"/>
          <w:szCs w:val="32"/>
          <w:lang w:val="es-CL"/>
        </w:rPr>
        <w:pict w14:anchorId="24F7A9DE">
          <v:rect id="_x0000_i1057" style="width:0;height:1.5pt" o:hralign="center" o:hrstd="t" o:hr="t" fillcolor="#a0a0a0" stroked="f"/>
        </w:pict>
      </w:r>
    </w:p>
    <w:p w14:paraId="31F9D5B6" w14:textId="77777777" w:rsidR="00530E74" w:rsidRPr="00530E74" w:rsidRDefault="00530E74" w:rsidP="00530E74">
      <w:pPr>
        <w:rPr>
          <w:b/>
          <w:bCs/>
          <w:sz w:val="32"/>
          <w:szCs w:val="32"/>
          <w:lang w:val="es-CL"/>
        </w:rPr>
      </w:pPr>
      <w:r w:rsidRPr="00530E74">
        <w:rPr>
          <w:b/>
          <w:bCs/>
          <w:sz w:val="32"/>
          <w:szCs w:val="32"/>
          <w:lang w:val="es-CL"/>
        </w:rPr>
        <w:t>Almacenamiento de Archivos Adjuntos:</w:t>
      </w:r>
    </w:p>
    <w:p w14:paraId="58887711" w14:textId="77777777" w:rsidR="00530E74" w:rsidRPr="00530E74" w:rsidRDefault="00530E74" w:rsidP="00530E74">
      <w:pPr>
        <w:numPr>
          <w:ilvl w:val="0"/>
          <w:numId w:val="13"/>
        </w:numPr>
        <w:rPr>
          <w:sz w:val="32"/>
          <w:szCs w:val="32"/>
          <w:lang w:val="es-CL"/>
        </w:rPr>
      </w:pPr>
      <w:r w:rsidRPr="00530E74">
        <w:rPr>
          <w:b/>
          <w:bCs/>
          <w:sz w:val="32"/>
          <w:szCs w:val="32"/>
          <w:lang w:val="es-CL"/>
        </w:rPr>
        <w:t>AWS S3 o Google Cloud Storage</w:t>
      </w:r>
      <w:r w:rsidRPr="00530E74">
        <w:rPr>
          <w:sz w:val="32"/>
          <w:szCs w:val="32"/>
          <w:lang w:val="es-CL"/>
        </w:rPr>
        <w:t>:</w:t>
      </w:r>
    </w:p>
    <w:p w14:paraId="064C99C0" w14:textId="77777777" w:rsidR="00530E74" w:rsidRPr="00530E74" w:rsidRDefault="00530E74" w:rsidP="00530E74">
      <w:pPr>
        <w:numPr>
          <w:ilvl w:val="1"/>
          <w:numId w:val="13"/>
        </w:numPr>
        <w:rPr>
          <w:sz w:val="32"/>
          <w:szCs w:val="32"/>
          <w:lang w:val="es-CL"/>
        </w:rPr>
      </w:pPr>
      <w:r w:rsidRPr="00530E74">
        <w:rPr>
          <w:sz w:val="32"/>
          <w:szCs w:val="32"/>
          <w:lang w:val="es-CL"/>
        </w:rPr>
        <w:t>Para guardar documentos como talonarios, comprobantes de transferencias, etc.</w:t>
      </w:r>
    </w:p>
    <w:p w14:paraId="43B314AB" w14:textId="77777777" w:rsidR="00530E74" w:rsidRPr="00530E74" w:rsidRDefault="00530E74" w:rsidP="00530E74">
      <w:pPr>
        <w:numPr>
          <w:ilvl w:val="1"/>
          <w:numId w:val="13"/>
        </w:numPr>
        <w:rPr>
          <w:sz w:val="32"/>
          <w:szCs w:val="32"/>
          <w:lang w:val="es-CL"/>
        </w:rPr>
      </w:pPr>
      <w:r w:rsidRPr="00530E74">
        <w:rPr>
          <w:sz w:val="32"/>
          <w:szCs w:val="32"/>
          <w:lang w:val="es-CL"/>
        </w:rPr>
        <w:t xml:space="preserve">Alternativa local: Manejar los documentos en el servidor usando </w:t>
      </w:r>
      <w:r w:rsidRPr="00530E74">
        <w:rPr>
          <w:b/>
          <w:bCs/>
          <w:sz w:val="32"/>
          <w:szCs w:val="32"/>
          <w:lang w:val="es-CL"/>
        </w:rPr>
        <w:t xml:space="preserve">Django </w:t>
      </w:r>
      <w:proofErr w:type="spellStart"/>
      <w:r w:rsidRPr="00530E74">
        <w:rPr>
          <w:b/>
          <w:bCs/>
          <w:sz w:val="32"/>
          <w:szCs w:val="32"/>
          <w:lang w:val="es-CL"/>
        </w:rPr>
        <w:t>FileField</w:t>
      </w:r>
      <w:proofErr w:type="spellEnd"/>
      <w:r w:rsidRPr="00530E74">
        <w:rPr>
          <w:sz w:val="32"/>
          <w:szCs w:val="32"/>
          <w:lang w:val="es-CL"/>
        </w:rPr>
        <w:t>, aunque no será tan escalable.</w:t>
      </w:r>
    </w:p>
    <w:p w14:paraId="482CCD9F" w14:textId="77777777" w:rsidR="00530E74" w:rsidRPr="00530E74" w:rsidRDefault="00530E74" w:rsidP="00530E74">
      <w:pPr>
        <w:rPr>
          <w:sz w:val="32"/>
          <w:szCs w:val="32"/>
          <w:lang w:val="es-CL"/>
        </w:rPr>
      </w:pPr>
      <w:r w:rsidRPr="00530E74">
        <w:rPr>
          <w:sz w:val="32"/>
          <w:szCs w:val="32"/>
          <w:lang w:val="es-CL"/>
        </w:rPr>
        <w:pict w14:anchorId="4C3C60B8">
          <v:rect id="_x0000_i1058" style="width:0;height:1.5pt" o:hralign="center" o:hrstd="t" o:hr="t" fillcolor="#a0a0a0" stroked="f"/>
        </w:pict>
      </w:r>
    </w:p>
    <w:p w14:paraId="79D91D02" w14:textId="77777777" w:rsidR="00530E74" w:rsidRPr="00530E74" w:rsidRDefault="00530E74" w:rsidP="00530E74">
      <w:pPr>
        <w:rPr>
          <w:b/>
          <w:bCs/>
          <w:sz w:val="32"/>
          <w:szCs w:val="32"/>
          <w:lang w:val="es-CL"/>
        </w:rPr>
      </w:pPr>
      <w:r w:rsidRPr="00530E74">
        <w:rPr>
          <w:b/>
          <w:bCs/>
          <w:sz w:val="32"/>
          <w:szCs w:val="32"/>
          <w:lang w:val="es-CL"/>
        </w:rPr>
        <w:t>Infraestructura:</w:t>
      </w:r>
    </w:p>
    <w:p w14:paraId="193AC42C" w14:textId="77777777" w:rsidR="00530E74" w:rsidRPr="00530E74" w:rsidRDefault="00530E74" w:rsidP="00530E74">
      <w:pPr>
        <w:numPr>
          <w:ilvl w:val="0"/>
          <w:numId w:val="14"/>
        </w:numPr>
        <w:rPr>
          <w:sz w:val="32"/>
          <w:szCs w:val="32"/>
          <w:lang w:val="es-CL"/>
        </w:rPr>
      </w:pPr>
      <w:r w:rsidRPr="00530E74">
        <w:rPr>
          <w:b/>
          <w:bCs/>
          <w:sz w:val="32"/>
          <w:szCs w:val="32"/>
          <w:lang w:val="es-CL"/>
        </w:rPr>
        <w:t>Despliegue</w:t>
      </w:r>
      <w:r w:rsidRPr="00530E74">
        <w:rPr>
          <w:sz w:val="32"/>
          <w:szCs w:val="32"/>
          <w:lang w:val="es-CL"/>
        </w:rPr>
        <w:t>:</w:t>
      </w:r>
    </w:p>
    <w:p w14:paraId="7E849BEE" w14:textId="77777777" w:rsidR="00530E74" w:rsidRPr="00530E74" w:rsidRDefault="00530E74" w:rsidP="00530E74">
      <w:pPr>
        <w:numPr>
          <w:ilvl w:val="1"/>
          <w:numId w:val="14"/>
        </w:numPr>
        <w:rPr>
          <w:sz w:val="32"/>
          <w:szCs w:val="32"/>
          <w:lang w:val="es-CL"/>
        </w:rPr>
      </w:pPr>
      <w:r w:rsidRPr="00530E74">
        <w:rPr>
          <w:sz w:val="32"/>
          <w:szCs w:val="32"/>
          <w:lang w:val="es-CL"/>
        </w:rPr>
        <w:t xml:space="preserve">Usa Docker para </w:t>
      </w:r>
      <w:proofErr w:type="spellStart"/>
      <w:r w:rsidRPr="00530E74">
        <w:rPr>
          <w:sz w:val="32"/>
          <w:szCs w:val="32"/>
          <w:lang w:val="es-CL"/>
        </w:rPr>
        <w:t>contenerizar</w:t>
      </w:r>
      <w:proofErr w:type="spellEnd"/>
      <w:r w:rsidRPr="00530E74">
        <w:rPr>
          <w:sz w:val="32"/>
          <w:szCs w:val="32"/>
          <w:lang w:val="es-CL"/>
        </w:rPr>
        <w:t xml:space="preserve"> tu aplicación y asegurar portabilidad.</w:t>
      </w:r>
    </w:p>
    <w:p w14:paraId="405EF265" w14:textId="77777777" w:rsidR="00530E74" w:rsidRPr="00530E74" w:rsidRDefault="00530E74" w:rsidP="00530E74">
      <w:pPr>
        <w:numPr>
          <w:ilvl w:val="1"/>
          <w:numId w:val="14"/>
        </w:numPr>
        <w:rPr>
          <w:sz w:val="32"/>
          <w:szCs w:val="32"/>
          <w:lang w:val="es-CL"/>
        </w:rPr>
      </w:pPr>
      <w:r w:rsidRPr="00530E74">
        <w:rPr>
          <w:sz w:val="32"/>
          <w:szCs w:val="32"/>
          <w:lang w:val="es-CL"/>
        </w:rPr>
        <w:lastRenderedPageBreak/>
        <w:t xml:space="preserve">Despliega en servicios </w:t>
      </w:r>
      <w:proofErr w:type="spellStart"/>
      <w:r w:rsidRPr="00530E74">
        <w:rPr>
          <w:sz w:val="32"/>
          <w:szCs w:val="32"/>
          <w:lang w:val="es-CL"/>
        </w:rPr>
        <w:t>cloud</w:t>
      </w:r>
      <w:proofErr w:type="spellEnd"/>
      <w:r w:rsidRPr="00530E74">
        <w:rPr>
          <w:sz w:val="32"/>
          <w:szCs w:val="32"/>
          <w:lang w:val="es-CL"/>
        </w:rPr>
        <w:t xml:space="preserve"> como </w:t>
      </w:r>
      <w:r w:rsidRPr="00530E74">
        <w:rPr>
          <w:b/>
          <w:bCs/>
          <w:sz w:val="32"/>
          <w:szCs w:val="32"/>
          <w:lang w:val="es-CL"/>
        </w:rPr>
        <w:t>AWS</w:t>
      </w:r>
      <w:r w:rsidRPr="00530E74">
        <w:rPr>
          <w:sz w:val="32"/>
          <w:szCs w:val="32"/>
          <w:lang w:val="es-CL"/>
        </w:rPr>
        <w:t xml:space="preserve">, </w:t>
      </w:r>
      <w:proofErr w:type="spellStart"/>
      <w:r w:rsidRPr="00530E74">
        <w:rPr>
          <w:b/>
          <w:bCs/>
          <w:sz w:val="32"/>
          <w:szCs w:val="32"/>
          <w:lang w:val="es-CL"/>
        </w:rPr>
        <w:t>Heroku</w:t>
      </w:r>
      <w:proofErr w:type="spellEnd"/>
      <w:r w:rsidRPr="00530E74">
        <w:rPr>
          <w:sz w:val="32"/>
          <w:szCs w:val="32"/>
          <w:lang w:val="es-CL"/>
        </w:rPr>
        <w:t xml:space="preserve"> o </w:t>
      </w:r>
      <w:proofErr w:type="spellStart"/>
      <w:r w:rsidRPr="00530E74">
        <w:rPr>
          <w:b/>
          <w:bCs/>
          <w:sz w:val="32"/>
          <w:szCs w:val="32"/>
          <w:lang w:val="es-CL"/>
        </w:rPr>
        <w:t>DigitalOcean</w:t>
      </w:r>
      <w:proofErr w:type="spellEnd"/>
      <w:r w:rsidRPr="00530E74">
        <w:rPr>
          <w:sz w:val="32"/>
          <w:szCs w:val="32"/>
          <w:lang w:val="es-CL"/>
        </w:rPr>
        <w:t>.</w:t>
      </w:r>
    </w:p>
    <w:p w14:paraId="1585ED21" w14:textId="77777777" w:rsidR="00530E74" w:rsidRPr="00530E74" w:rsidRDefault="00530E74" w:rsidP="00530E74">
      <w:pPr>
        <w:numPr>
          <w:ilvl w:val="1"/>
          <w:numId w:val="14"/>
        </w:numPr>
        <w:rPr>
          <w:sz w:val="32"/>
          <w:szCs w:val="32"/>
          <w:lang w:val="es-CL"/>
        </w:rPr>
      </w:pPr>
      <w:r w:rsidRPr="00530E74">
        <w:rPr>
          <w:sz w:val="32"/>
          <w:szCs w:val="32"/>
          <w:lang w:val="es-CL"/>
        </w:rPr>
        <w:t xml:space="preserve">Configura HTTPS con </w:t>
      </w:r>
      <w:proofErr w:type="spellStart"/>
      <w:r w:rsidRPr="00530E74">
        <w:rPr>
          <w:b/>
          <w:bCs/>
          <w:sz w:val="32"/>
          <w:szCs w:val="32"/>
          <w:lang w:val="es-CL"/>
        </w:rPr>
        <w:t>Let's</w:t>
      </w:r>
      <w:proofErr w:type="spellEnd"/>
      <w:r w:rsidRPr="00530E74">
        <w:rPr>
          <w:b/>
          <w:bCs/>
          <w:sz w:val="32"/>
          <w:szCs w:val="32"/>
          <w:lang w:val="es-CL"/>
        </w:rPr>
        <w:t xml:space="preserve"> </w:t>
      </w:r>
      <w:proofErr w:type="spellStart"/>
      <w:r w:rsidRPr="00530E74">
        <w:rPr>
          <w:b/>
          <w:bCs/>
          <w:sz w:val="32"/>
          <w:szCs w:val="32"/>
          <w:lang w:val="es-CL"/>
        </w:rPr>
        <w:t>Encrypt</w:t>
      </w:r>
      <w:proofErr w:type="spellEnd"/>
      <w:r w:rsidRPr="00530E74">
        <w:rPr>
          <w:sz w:val="32"/>
          <w:szCs w:val="32"/>
          <w:lang w:val="es-CL"/>
        </w:rPr>
        <w:t xml:space="preserve"> para garantizar seguridad en la transferencia de datos.</w:t>
      </w:r>
    </w:p>
    <w:p w14:paraId="4DE6B5B2" w14:textId="77777777" w:rsidR="00530E74" w:rsidRPr="00530E74" w:rsidRDefault="00530E74" w:rsidP="00530E74">
      <w:pPr>
        <w:numPr>
          <w:ilvl w:val="0"/>
          <w:numId w:val="14"/>
        </w:numPr>
        <w:rPr>
          <w:sz w:val="32"/>
          <w:szCs w:val="32"/>
          <w:lang w:val="es-CL"/>
        </w:rPr>
      </w:pPr>
      <w:r w:rsidRPr="00530E74">
        <w:rPr>
          <w:b/>
          <w:bCs/>
          <w:sz w:val="32"/>
          <w:szCs w:val="32"/>
          <w:lang w:val="es-CL"/>
        </w:rPr>
        <w:t>Manejo de Logs y Errores</w:t>
      </w:r>
      <w:r w:rsidRPr="00530E74">
        <w:rPr>
          <w:sz w:val="32"/>
          <w:szCs w:val="32"/>
          <w:lang w:val="es-CL"/>
        </w:rPr>
        <w:t>:</w:t>
      </w:r>
    </w:p>
    <w:p w14:paraId="26D55C09" w14:textId="77777777" w:rsidR="00530E74" w:rsidRPr="00530E74" w:rsidRDefault="00530E74" w:rsidP="00530E74">
      <w:pPr>
        <w:numPr>
          <w:ilvl w:val="1"/>
          <w:numId w:val="14"/>
        </w:numPr>
        <w:rPr>
          <w:sz w:val="32"/>
          <w:szCs w:val="32"/>
          <w:lang w:val="es-CL"/>
        </w:rPr>
      </w:pPr>
      <w:r w:rsidRPr="00530E74">
        <w:rPr>
          <w:sz w:val="32"/>
          <w:szCs w:val="32"/>
          <w:lang w:val="es-CL"/>
        </w:rPr>
        <w:t xml:space="preserve">Implementa </w:t>
      </w:r>
      <w:proofErr w:type="spellStart"/>
      <w:r w:rsidRPr="00530E74">
        <w:rPr>
          <w:b/>
          <w:bCs/>
          <w:sz w:val="32"/>
          <w:szCs w:val="32"/>
          <w:lang w:val="es-CL"/>
        </w:rPr>
        <w:t>Sentry</w:t>
      </w:r>
      <w:proofErr w:type="spellEnd"/>
      <w:r w:rsidRPr="00530E74">
        <w:rPr>
          <w:sz w:val="32"/>
          <w:szCs w:val="32"/>
          <w:lang w:val="es-CL"/>
        </w:rPr>
        <w:t xml:space="preserve"> o </w:t>
      </w:r>
      <w:proofErr w:type="spellStart"/>
      <w:r w:rsidRPr="00530E74">
        <w:rPr>
          <w:b/>
          <w:bCs/>
          <w:sz w:val="32"/>
          <w:szCs w:val="32"/>
          <w:lang w:val="es-CL"/>
        </w:rPr>
        <w:t>Rollbar</w:t>
      </w:r>
      <w:proofErr w:type="spellEnd"/>
      <w:r w:rsidRPr="00530E74">
        <w:rPr>
          <w:sz w:val="32"/>
          <w:szCs w:val="32"/>
          <w:lang w:val="es-CL"/>
        </w:rPr>
        <w:t xml:space="preserve"> para monitorear errores.</w:t>
      </w:r>
    </w:p>
    <w:p w14:paraId="62388E19" w14:textId="77777777" w:rsidR="00530E74" w:rsidRPr="00530E74" w:rsidRDefault="00530E74" w:rsidP="00530E74">
      <w:pPr>
        <w:numPr>
          <w:ilvl w:val="1"/>
          <w:numId w:val="14"/>
        </w:numPr>
        <w:rPr>
          <w:sz w:val="32"/>
          <w:szCs w:val="32"/>
          <w:lang w:val="es-CL"/>
        </w:rPr>
      </w:pPr>
      <w:r w:rsidRPr="00530E74">
        <w:rPr>
          <w:sz w:val="32"/>
          <w:szCs w:val="32"/>
          <w:lang w:val="es-CL"/>
        </w:rPr>
        <w:t xml:space="preserve">Configura logs estructurados con herramientas como </w:t>
      </w:r>
      <w:proofErr w:type="spellStart"/>
      <w:r w:rsidRPr="00530E74">
        <w:rPr>
          <w:b/>
          <w:bCs/>
          <w:sz w:val="32"/>
          <w:szCs w:val="32"/>
          <w:lang w:val="es-CL"/>
        </w:rPr>
        <w:t>Loguru</w:t>
      </w:r>
      <w:proofErr w:type="spellEnd"/>
      <w:r w:rsidRPr="00530E74">
        <w:rPr>
          <w:sz w:val="32"/>
          <w:szCs w:val="32"/>
          <w:lang w:val="es-CL"/>
        </w:rPr>
        <w:t xml:space="preserve"> o el sistema de </w:t>
      </w:r>
      <w:proofErr w:type="spellStart"/>
      <w:r w:rsidRPr="00530E74">
        <w:rPr>
          <w:sz w:val="32"/>
          <w:szCs w:val="32"/>
          <w:lang w:val="es-CL"/>
        </w:rPr>
        <w:t>logging</w:t>
      </w:r>
      <w:proofErr w:type="spellEnd"/>
      <w:r w:rsidRPr="00530E74">
        <w:rPr>
          <w:sz w:val="32"/>
          <w:szCs w:val="32"/>
          <w:lang w:val="es-CL"/>
        </w:rPr>
        <w:t xml:space="preserve"> nativo de Python.</w:t>
      </w:r>
    </w:p>
    <w:p w14:paraId="2EB04434" w14:textId="77777777" w:rsidR="00530E74" w:rsidRPr="00530E74" w:rsidRDefault="00530E74" w:rsidP="00530E74">
      <w:pPr>
        <w:rPr>
          <w:sz w:val="32"/>
          <w:szCs w:val="32"/>
          <w:lang w:val="es-CL"/>
        </w:rPr>
      </w:pPr>
      <w:r w:rsidRPr="00530E74">
        <w:rPr>
          <w:sz w:val="32"/>
          <w:szCs w:val="32"/>
          <w:lang w:val="es-CL"/>
        </w:rPr>
        <w:pict w14:anchorId="43576017">
          <v:rect id="_x0000_i1059" style="width:0;height:1.5pt" o:hralign="center" o:hrstd="t" o:hr="t" fillcolor="#a0a0a0" stroked="f"/>
        </w:pict>
      </w:r>
    </w:p>
    <w:p w14:paraId="3B3540AE" w14:textId="77777777" w:rsidR="00530E74" w:rsidRPr="00530E74" w:rsidRDefault="00530E74" w:rsidP="00530E74">
      <w:pPr>
        <w:rPr>
          <w:b/>
          <w:bCs/>
          <w:sz w:val="32"/>
          <w:szCs w:val="32"/>
          <w:lang w:val="es-CL"/>
        </w:rPr>
      </w:pPr>
      <w:r w:rsidRPr="00530E74">
        <w:rPr>
          <w:b/>
          <w:bCs/>
          <w:sz w:val="32"/>
          <w:szCs w:val="32"/>
          <w:lang w:val="es-CL"/>
        </w:rPr>
        <w:t>Razones para esta combinación:</w:t>
      </w:r>
    </w:p>
    <w:p w14:paraId="04FF191F" w14:textId="77777777" w:rsidR="00530E74" w:rsidRPr="00530E74" w:rsidRDefault="00530E74" w:rsidP="00530E74">
      <w:pPr>
        <w:numPr>
          <w:ilvl w:val="0"/>
          <w:numId w:val="15"/>
        </w:numPr>
        <w:rPr>
          <w:sz w:val="32"/>
          <w:szCs w:val="32"/>
          <w:lang w:val="es-CL"/>
        </w:rPr>
      </w:pPr>
      <w:r w:rsidRPr="00530E74">
        <w:rPr>
          <w:b/>
          <w:bCs/>
          <w:sz w:val="32"/>
          <w:szCs w:val="32"/>
          <w:lang w:val="es-CL"/>
        </w:rPr>
        <w:t xml:space="preserve">Django + </w:t>
      </w:r>
      <w:proofErr w:type="spellStart"/>
      <w:r w:rsidRPr="00530E74">
        <w:rPr>
          <w:b/>
          <w:bCs/>
          <w:sz w:val="32"/>
          <w:szCs w:val="32"/>
          <w:lang w:val="es-CL"/>
        </w:rPr>
        <w:t>React</w:t>
      </w:r>
      <w:proofErr w:type="spellEnd"/>
      <w:r w:rsidRPr="00530E74">
        <w:rPr>
          <w:sz w:val="32"/>
          <w:szCs w:val="32"/>
          <w:lang w:val="es-CL"/>
        </w:rPr>
        <w:t xml:space="preserve">: Combinan un </w:t>
      </w:r>
      <w:proofErr w:type="spellStart"/>
      <w:r w:rsidRPr="00530E74">
        <w:rPr>
          <w:sz w:val="32"/>
          <w:szCs w:val="32"/>
          <w:lang w:val="es-CL"/>
        </w:rPr>
        <w:t>backend</w:t>
      </w:r>
      <w:proofErr w:type="spellEnd"/>
      <w:r w:rsidRPr="00530E74">
        <w:rPr>
          <w:sz w:val="32"/>
          <w:szCs w:val="32"/>
          <w:lang w:val="es-CL"/>
        </w:rPr>
        <w:t xml:space="preserve"> sólido con un </w:t>
      </w:r>
      <w:proofErr w:type="spellStart"/>
      <w:r w:rsidRPr="00530E74">
        <w:rPr>
          <w:sz w:val="32"/>
          <w:szCs w:val="32"/>
          <w:lang w:val="es-CL"/>
        </w:rPr>
        <w:t>frontend</w:t>
      </w:r>
      <w:proofErr w:type="spellEnd"/>
      <w:r w:rsidRPr="00530E74">
        <w:rPr>
          <w:sz w:val="32"/>
          <w:szCs w:val="32"/>
          <w:lang w:val="es-CL"/>
        </w:rPr>
        <w:t xml:space="preserve"> interactivo y moderno.</w:t>
      </w:r>
    </w:p>
    <w:p w14:paraId="49737FCC" w14:textId="77777777" w:rsidR="00530E74" w:rsidRPr="00530E74" w:rsidRDefault="00530E74" w:rsidP="00530E74">
      <w:pPr>
        <w:numPr>
          <w:ilvl w:val="0"/>
          <w:numId w:val="15"/>
        </w:numPr>
        <w:rPr>
          <w:sz w:val="32"/>
          <w:szCs w:val="32"/>
          <w:lang w:val="es-CL"/>
        </w:rPr>
      </w:pPr>
      <w:r w:rsidRPr="00530E74">
        <w:rPr>
          <w:b/>
          <w:bCs/>
          <w:sz w:val="32"/>
          <w:szCs w:val="32"/>
          <w:lang w:val="es-CL"/>
        </w:rPr>
        <w:t>PostgreSQL</w:t>
      </w:r>
      <w:r w:rsidRPr="00530E74">
        <w:rPr>
          <w:sz w:val="32"/>
          <w:szCs w:val="32"/>
          <w:lang w:val="es-CL"/>
        </w:rPr>
        <w:t>: Es ideal para manejar datos financieros con integridad.</w:t>
      </w:r>
    </w:p>
    <w:p w14:paraId="6EFA7E29" w14:textId="77777777" w:rsidR="00530E74" w:rsidRPr="00530E74" w:rsidRDefault="00530E74" w:rsidP="00530E74">
      <w:pPr>
        <w:numPr>
          <w:ilvl w:val="0"/>
          <w:numId w:val="15"/>
        </w:numPr>
        <w:rPr>
          <w:sz w:val="32"/>
          <w:szCs w:val="32"/>
          <w:lang w:val="es-CL"/>
        </w:rPr>
      </w:pPr>
      <w:r w:rsidRPr="00530E74">
        <w:rPr>
          <w:b/>
          <w:bCs/>
          <w:sz w:val="32"/>
          <w:szCs w:val="32"/>
          <w:lang w:val="es-CL"/>
        </w:rPr>
        <w:t>Almacenamiento escalable</w:t>
      </w:r>
      <w:r w:rsidRPr="00530E74">
        <w:rPr>
          <w:sz w:val="32"/>
          <w:szCs w:val="32"/>
          <w:lang w:val="es-CL"/>
        </w:rPr>
        <w:t>: AWS o Google Cloud te preparan para manejar grandes volúmenes de documentos.</w:t>
      </w:r>
    </w:p>
    <w:p w14:paraId="35922C80" w14:textId="77777777" w:rsidR="00530E74" w:rsidRPr="00530E74" w:rsidRDefault="00530E74">
      <w:pPr>
        <w:rPr>
          <w:sz w:val="32"/>
          <w:szCs w:val="32"/>
        </w:rPr>
      </w:pPr>
    </w:p>
    <w:sectPr w:rsidR="00530E74" w:rsidRPr="00530E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D807F37"/>
    <w:multiLevelType w:val="multilevel"/>
    <w:tmpl w:val="7C2C4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DA5B38"/>
    <w:multiLevelType w:val="multilevel"/>
    <w:tmpl w:val="7044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DF1C8B"/>
    <w:multiLevelType w:val="multilevel"/>
    <w:tmpl w:val="69D8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CD5387"/>
    <w:multiLevelType w:val="multilevel"/>
    <w:tmpl w:val="4B7EB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F23A71"/>
    <w:multiLevelType w:val="multilevel"/>
    <w:tmpl w:val="8EC24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C45D0E"/>
    <w:multiLevelType w:val="multilevel"/>
    <w:tmpl w:val="79E6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034369">
    <w:abstractNumId w:val="8"/>
  </w:num>
  <w:num w:numId="2" w16cid:durableId="1910260951">
    <w:abstractNumId w:val="6"/>
  </w:num>
  <w:num w:numId="3" w16cid:durableId="742990002">
    <w:abstractNumId w:val="5"/>
  </w:num>
  <w:num w:numId="4" w16cid:durableId="1698198425">
    <w:abstractNumId w:val="4"/>
  </w:num>
  <w:num w:numId="5" w16cid:durableId="1455440225">
    <w:abstractNumId w:val="7"/>
  </w:num>
  <w:num w:numId="6" w16cid:durableId="1471246910">
    <w:abstractNumId w:val="3"/>
  </w:num>
  <w:num w:numId="7" w16cid:durableId="754129425">
    <w:abstractNumId w:val="2"/>
  </w:num>
  <w:num w:numId="8" w16cid:durableId="51272288">
    <w:abstractNumId w:val="1"/>
  </w:num>
  <w:num w:numId="9" w16cid:durableId="2115665702">
    <w:abstractNumId w:val="0"/>
  </w:num>
  <w:num w:numId="10" w16cid:durableId="822546451">
    <w:abstractNumId w:val="13"/>
  </w:num>
  <w:num w:numId="11" w16cid:durableId="480731704">
    <w:abstractNumId w:val="11"/>
  </w:num>
  <w:num w:numId="12" w16cid:durableId="570576662">
    <w:abstractNumId w:val="10"/>
  </w:num>
  <w:num w:numId="13" w16cid:durableId="579411518">
    <w:abstractNumId w:val="9"/>
  </w:num>
  <w:num w:numId="14" w16cid:durableId="909929568">
    <w:abstractNumId w:val="12"/>
  </w:num>
  <w:num w:numId="15" w16cid:durableId="7757577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5BFF"/>
    <w:rsid w:val="00530E74"/>
    <w:rsid w:val="00AA1D8D"/>
    <w:rsid w:val="00B47730"/>
    <w:rsid w:val="00CB0664"/>
    <w:rsid w:val="00E55C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E224A6"/>
  <w14:defaultImageDpi w14:val="300"/>
  <w15:docId w15:val="{1D3E3EF8-1105-4512-8733-96BDCA0F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0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825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calas</cp:lastModifiedBy>
  <cp:revision>2</cp:revision>
  <dcterms:created xsi:type="dcterms:W3CDTF">2013-12-23T23:15:00Z</dcterms:created>
  <dcterms:modified xsi:type="dcterms:W3CDTF">2024-12-03T17:00:00Z</dcterms:modified>
  <cp:category/>
</cp:coreProperties>
</file>